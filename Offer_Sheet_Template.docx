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Letter of Intent</w:t>
        <w:br/>
      </w:r>
    </w:p>
    <w:p>
      <w:r>
        <w:t>Property Address: {{property_address}}</w:t>
      </w:r>
    </w:p>
    <w:p>
      <w:r>
        <w:t>Buyer Name: {{buyer_name}}</w:t>
      </w:r>
    </w:p>
    <w:p>
      <w:r>
        <w:t>Buyer Email: {{buyer_email}}</w:t>
      </w:r>
    </w:p>
    <w:p>
      <w:r>
        <w:t>Purchase Price: {{purchase_price}}</w:t>
      </w:r>
    </w:p>
    <w:p>
      <w:r>
        <w:t>Business Name: {{business_name}}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